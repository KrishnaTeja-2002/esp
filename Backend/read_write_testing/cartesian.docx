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CARTESIAN COORDINATES (A.U.)</w:t>
        <w:br/>
      </w:r>
    </w:p>
    <w:p>
      <w:r>
        <w:t>----------------------------</w:t>
        <w:br/>
      </w:r>
    </w:p>
    <w:p>
      <w:r>
        <w:t xml:space="preserve">  NO LB      ZA    FRAG     MASS         X           Y           Z</w:t>
        <w:br/>
      </w:r>
    </w:p>
    <w:p>
      <w:r>
        <w:t xml:space="preserve">   0 C     6.0000    0    12.011    0.172050   -0.057185    0.262619</w:t>
        <w:br/>
      </w:r>
    </w:p>
    <w:p>
      <w:r>
        <w:t xml:space="preserve">   1 C     6.0000    0    12.011   -2.065405   -0.931724    1.539921</w:t>
        <w:br/>
      </w:r>
    </w:p>
    <w:p>
      <w:r>
        <w:t xml:space="preserve">   2 N     7.0000    0    14.007    2.077733    1.010457    1.349208</w:t>
        <w:br/>
      </w:r>
    </w:p>
    <w:p>
      <w:r>
        <w:t xml:space="preserve">   3 H     1.0000    0     1.008   -3.731310   -1.326215    0.420585</w:t>
        <w:br/>
      </w:r>
    </w:p>
    <w:p>
      <w:r>
        <w:t xml:space="preserve">   4 C     6.0000    0    12.011   -2.160229   -0.776745    4.077201</w:t>
        <w:br/>
      </w:r>
    </w:p>
    <w:p>
      <w:r>
        <w:t xml:space="preserve">   5 N     7.0000    0    14.007    2.392429    0.882255    3.940202</w:t>
        <w:br/>
      </w:r>
    </w:p>
    <w:p>
      <w:r>
        <w:t xml:space="preserve">   6 H     1.0000    0     1.008   -3.908173   -0.972270    5.122320</w:t>
        <w:br/>
      </w:r>
    </w:p>
    <w:p>
      <w:r>
        <w:t xml:space="preserve">   7 O     8.0000    0    15.999    2.230533   -1.768324    4.879692</w:t>
        <w:br/>
      </w:r>
    </w:p>
    <w:p>
      <w:r>
        <w:t xml:space="preserve">   8 C     6.0000    0    12.011    0.156057   -0.272943    5.450471</w:t>
        <w:br/>
      </w:r>
    </w:p>
    <w:p>
      <w:r>
        <w:t xml:space="preserve">   9 H     1.0000    0     1.008    0.047149    0.409729    7.382695</w:t>
        <w:br/>
      </w:r>
    </w:p>
    <w:p>
      <w:r>
        <w:t xml:space="preserve">  10 H     1.0000    0     1.008    0.163786    0.064842   -1.786434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