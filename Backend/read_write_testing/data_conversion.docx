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CARTESIAN COORDINATES (A.U.)</w:t>
        <w:br/>
      </w:r>
    </w:p>
    <w:p>
      <w:r>
        <w:t>----------------------------</w:t>
        <w:br/>
      </w:r>
    </w:p>
    <w:p>
      <w:r>
        <w:t xml:space="preserve">  NO LB      ZA    FRAG     MASS         X           Y           Z</w:t>
        <w:br/>
      </w:r>
    </w:p>
    <w:p>
      <w:r>
        <w:t xml:space="preserve">   0 C     6.0000    0    12.011    0.172050   -0.057185    0.262619</w:t>
        <w:br/>
      </w:r>
    </w:p>
    <w:p>
      <w:r>
        <w:t xml:space="preserve">   1 C     6.0000    0    12.011   -2.065405   -0.931724    1.539921</w:t>
        <w:br/>
      </w:r>
    </w:p>
    <w:p>
      <w:r>
        <w:t xml:space="preserve">   2 N     7.0000    0    14.007    2.077733    1.010457    1.349208</w:t>
        <w:br/>
      </w:r>
    </w:p>
    <w:p>
      <w:r>
        <w:t xml:space="preserve">   3 H     1.0000    0     1.008   -3.731310   -1.326215    0.420585</w:t>
        <w:br/>
      </w:r>
    </w:p>
    <w:p>
      <w:r>
        <w:t xml:space="preserve">   4 C     6.0000    0    12.011   -2.160229   -0.776745    4.077201</w:t>
        <w:br/>
      </w:r>
    </w:p>
    <w:p>
      <w:r>
        <w:t xml:space="preserve">   5 N     7.0000    0    14.007    2.392429    0.882255    3.940202</w:t>
        <w:br/>
      </w:r>
    </w:p>
    <w:p>
      <w:r>
        <w:t xml:space="preserve">   6 H     1.0000    0     1.008   -3.908173   -0.972270    5.122320</w:t>
        <w:br/>
      </w:r>
    </w:p>
    <w:p>
      <w:r>
        <w:t xml:space="preserve">   7 O     8.0000    0    15.999    2.230533   -1.768324    4.879692</w:t>
        <w:br/>
      </w:r>
    </w:p>
    <w:p>
      <w:r>
        <w:t xml:space="preserve">   8 C     6.0000    0    12.011    0.156057   -0.272943    5.450471</w:t>
        <w:br/>
      </w:r>
    </w:p>
    <w:p>
      <w:r>
        <w:t xml:space="preserve">   9 H     1.0000    0     1.008    0.047149    0.409729    7.382695</w:t>
        <w:br/>
      </w:r>
    </w:p>
    <w:p>
      <w:r>
        <w:t xml:space="preserve">  10 H     1.0000    0     1.008    0.163786    0.064842   -1.786434</w:t>
        <w:br/>
      </w:r>
    </w:p>
    <w:p>
      <w:r>
        <w:t>INTERNAL COORDINATES (A.U.)</w:t>
        <w:br/>
      </w:r>
    </w:p>
    <w:p>
      <w:r>
        <w:t>---------------------------</w:t>
        <w:br/>
      </w:r>
    </w:p>
    <w:p>
      <w:r>
        <w:t xml:space="preserve"> C      0   0   0     0.000000000000     0.00000000     0.00000000</w:t>
        <w:br/>
      </w:r>
    </w:p>
    <w:p>
      <w:r>
        <w:t xml:space="preserve"> C      1   0   0     2.720757479186     0.00000000     0.00000000</w:t>
        <w:br/>
      </w:r>
    </w:p>
    <w:p>
      <w:r>
        <w:t xml:space="preserve"> N      1   2   0     2.439705499957   125.02486672     0.00000000</w:t>
        <w:br/>
      </w:r>
    </w:p>
    <w:p>
      <w:r>
        <w:t xml:space="preserve"> H      2   1   3     2.045428090822   118.35030229   163.71456538</w:t>
        <w:br/>
      </w:r>
    </w:p>
    <w:p>
      <w:r>
        <w:t xml:space="preserve"> C      2   1   3     2.543777153216   118.64222546   355.94089564</w:t>
        <w:br/>
      </w:r>
    </w:p>
    <w:p>
      <w:r>
        <w:t xml:space="preserve"> N      3   1   2     2.613181925308   120.94350936    15.34111410</w:t>
        <w:br/>
      </w:r>
    </w:p>
    <w:p>
      <w:r>
        <w:t xml:space="preserve"> H      5   2   1     2.045925281111   122.38122717   165.15264023</w:t>
        <w:br/>
      </w:r>
    </w:p>
    <w:p>
      <w:r>
        <w:t xml:space="preserve"> O      6   3   1     2.816810631834   111.71199465    51.28666614</w:t>
        <w:br/>
      </w:r>
    </w:p>
    <w:p>
      <w:r>
        <w:t xml:space="preserve"> C      8   6   3     2.620191303466    65.23646425   252.93236692</w:t>
        <w:br/>
      </w:r>
    </w:p>
    <w:p>
      <w:r>
        <w:t xml:space="preserve"> H      9   8   6     2.052167456542   115.91113704   256.75752990</w:t>
        <w:br/>
      </w:r>
    </w:p>
    <w:p>
      <w:r>
        <w:t xml:space="preserve"> H      1   2   3     2.052699682386   118.97506710   192.37934276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