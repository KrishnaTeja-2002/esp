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0.189044   -0.068550    0.287301</w:t>
        <w:br/>
      </w:r>
    </w:p>
    <w:p>
      <w:r>
        <w:t xml:space="preserve">   1 C     6.0000    0    12.011   -2.051547   -0.966064    1.559082</w:t>
        <w:br/>
      </w:r>
    </w:p>
    <w:p>
      <w:r>
        <w:t>INTERNAL COORDINATES (ANGSTROEM)</w:t>
        <w:br/>
      </w:r>
    </w:p>
    <w:p>
      <w:r>
        <w:t>--------------------------------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1.439762847297     0.00000000     0.00000000</w:t>
        <w:br/>
      </w:r>
    </w:p>
    <w:p>
      <w:r>
        <w:t xml:space="preserve"> N      1   2   0     1.291036545542   125.02486672     0.00000000</w:t>
        <w:br/>
      </w:r>
    </w:p>
    <w:p>
      <w:r>
        <w:t xml:space="preserve"> H      2   1   3     1.082393926880   118.35030229   163.71456538</w:t>
        <w:br/>
      </w:r>
    </w:p>
    <w:p>
      <w:r>
        <w:t xml:space="preserve"> C      2   1   3     1.346108892476   118.64222546   355.94089564</w:t>
        <w:br/>
      </w:r>
    </w:p>
    <w:p>
      <w:r>
        <w:t xml:space="preserve"> N      3   1   2     1.382836316015   120.94350936    15.34111410</w:t>
        <w:br/>
      </w:r>
    </w:p>
    <w:p>
      <w:r>
        <w:t xml:space="preserve"> H      5   2   1     1.082657028649   122.38122717   165.15264023</w:t>
        <w:br/>
      </w:r>
    </w:p>
    <w:p>
      <w:r>
        <w:t xml:space="preserve"> O      6   3   1     1.490591986463   111.71199465    51.28666614</w:t>
        <w:br/>
      </w:r>
    </w:p>
    <w:p>
      <w:r>
        <w:t xml:space="preserve"> C      8   6   3     1.386545519180    65.23646425   252.93236692</w:t>
        <w:br/>
      </w:r>
    </w:p>
    <w:p>
      <w:r>
        <w:t xml:space="preserve"> H      9   8   6     1.085960245617   115.91113704   256.75752990</w:t>
        <w:br/>
      </w:r>
    </w:p>
    <w:p>
      <w:r>
        <w:t xml:space="preserve"> H      1   2   3     1.086241887403   118.97506710   192.37934276</w:t>
        <w:br/>
      </w:r>
    </w:p>
    <w:p>
      <w:r>
        <w:t>INTERNAL COORDINATES (ANGSTROEM)</w:t>
        <w:br/>
      </w:r>
    </w:p>
    <w:p>
      <w:r>
        <w:t xml:space="preserve"> C      2   1   3     1.333246434831   118.09018467   356.57609514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