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(ANGSTROEM)</w:t>
        <w:br/>
      </w:r>
    </w:p>
    <w:p>
      <w:r>
        <w:t>---------------------------------</w:t>
        <w:br/>
      </w:r>
    </w:p>
    <w:p>
      <w:r>
        <w:t xml:space="preserve">  C     -0.052191   -0.404117   -0.144131</w:t>
        <w:br/>
      </w:r>
    </w:p>
    <w:p>
      <w:r>
        <w:t xml:space="preserve">  C      0.255715    0.944147   -0.354792</w:t>
        <w:br/>
      </w:r>
    </w:p>
    <w:p>
      <w:r>
        <w:t xml:space="preserve">  C      0.983319   -1.279211    0.192722</w:t>
        <w:br/>
      </w:r>
    </w:p>
    <w:p>
      <w:r>
        <w:t xml:space="preserve">  H     -0.533670    1.648873   -0.582973</w:t>
        <w:br/>
      </w:r>
    </w:p>
    <w:p>
      <w:r>
        <w:t xml:space="preserve">  H      0.754334   -2.323101    0.371575</w:t>
        <w:br/>
      </w:r>
    </w:p>
    <w:p>
      <w:r>
        <w:t>CARTESIAN COORDINATES (ANGSTROEM)</w:t>
        <w:br/>
      </w:r>
    </w:p>
    <w:p>
      <w:r>
        <w:t>---------------------------------</w:t>
        <w:br/>
      </w:r>
    </w:p>
    <w:p>
      <w:r>
        <w:t xml:space="preserve">  C     -0.052990   -0.396484   -0.164406</w:t>
        <w:br/>
      </w:r>
    </w:p>
    <w:p>
      <w:r>
        <w:t xml:space="preserve">  C      0.272360    0.951625   -0.393751</w:t>
        <w:br/>
      </w:r>
    </w:p>
    <w:p>
      <w:r>
        <w:t xml:space="preserve">  C      0.979487   -1.273589    0.201819</w:t>
        <w:br/>
      </w:r>
    </w:p>
    <w:p>
      <w:r>
        <w:t xml:space="preserve">  H     -0.509570    1.663557   -0.671739</w:t>
        <w:br/>
      </w:r>
    </w:p>
    <w:p>
      <w:r>
        <w:t xml:space="preserve">  H      0.743486   -2.325898    0.390387</w:t>
        <w:br/>
      </w:r>
    </w:p>
    <w:p>
      <w:r>
        <w:t>CARTESIAN COORDINATES (ANGSTROEM)</w:t>
        <w:br/>
      </w:r>
    </w:p>
    <w:p>
      <w:r>
        <w:t>---------------------------------</w:t>
        <w:br/>
      </w:r>
    </w:p>
    <w:p>
      <w:r>
        <w:t xml:space="preserve">  C     -0.050176   -0.402679   -0.174819</w:t>
        <w:br/>
      </w:r>
    </w:p>
    <w:p>
      <w:r>
        <w:t xml:space="preserve">  C      0.273338    0.945847   -0.406340</w:t>
        <w:br/>
      </w:r>
    </w:p>
    <w:p>
      <w:r>
        <w:t xml:space="preserve">  C      0.982697   -1.277234    0.196733</w:t>
        <w:br/>
      </w:r>
    </w:p>
    <w:p>
      <w:r>
        <w:t xml:space="preserve">  H     -0.510706    1.654932   -0.688608</w:t>
        <w:br/>
      </w:r>
    </w:p>
    <w:p>
      <w:r>
        <w:t xml:space="preserve">  H      0.749458   -2.331178    0.383503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