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0.172050   -0.057185    0.262619</w:t>
        <w:br/>
      </w:r>
    </w:p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0.189044   -0.068550    0.287301</w:t>
        <w:br/>
      </w:r>
    </w:p>
    <w:p>
      <w:r>
        <w:t xml:space="preserve">   1 C     6.0000    0    12.011   -2.051547   -0.966064    1.559082</w:t>
        <w:br/>
      </w:r>
    </w:p>
    <w:p>
      <w:r>
        <w:t xml:space="preserve">   2 N     7.0000    0    14.007    2.043905    1.051446    1.372924</w:t>
        <w:br/>
      </w:r>
    </w:p>
    <w:p>
      <w:r>
        <w:t xml:space="preserve">   3 H     1.0000    0     1.008   -3.694490   -1.398330    0.424745</w:t>
        <w:br/>
      </w:r>
    </w:p>
    <w:p>
      <w:r>
        <w:t xml:space="preserve">   4 C     6.0000    0    12.011   -2.174799   -0.744450    4.076555</w:t>
        <w:br/>
      </w:r>
    </w:p>
    <w:p>
      <w:r>
        <w:t xml:space="preserve">   5 N     7.0000    0    14.007    2.371303    0.869200    3.954731</w:t>
        <w:br/>
      </w:r>
    </w:p>
    <w:p>
      <w:r>
        <w:t xml:space="preserve">   6 H     1.0000    0     1.008   -3.932924   -0.859908    5.111807</w:t>
        <w:br/>
      </w:r>
    </w:p>
    <w:p>
      <w:r>
        <w:t xml:space="preserve">   7 O     8.0000    0    15.999    2.208376   -1.723087    4.774291</w:t>
        <w:br/>
      </w:r>
    </w:p>
    <w:p>
      <w:r>
        <w:t xml:space="preserve">   8 C     6.0000    0    12.011    0.151157   -0.273827    5.439333</w:t>
        <w:br/>
      </w:r>
    </w:p>
    <w:p>
      <w:r>
        <w:t xml:space="preserve">   9 H     1.0000    0     1.008    0.085138    0.322454    7.397390</w:t>
        <w:br/>
      </w:r>
    </w:p>
    <w:p>
      <w:r>
        <w:t xml:space="preserve">  10 H     1.0000    0     1.008    0.179458    0.052992   -1.759678</w:t>
        <w:br/>
      </w:r>
    </w:p>
    <w:p>
      <w:r>
        <w:t>INTERNAL COORDINATES (A.U.)</w:t>
      </w:r>
    </w:p>
    <w:p>
      <w:r>
        <w:t xml:space="preserve"> C      8   6   3     2.621254332124    63.04749227   250.87208549</w:t>
        <w:br/>
      </w:r>
    </w:p>
    <w:p>
      <w:r>
        <w:t xml:space="preserve"> H      9   8   6     2.049196904027   115.24998931   255.84170007</w:t>
        <w:br/>
      </w:r>
    </w:p>
    <w:p>
      <w:r>
        <w:t xml:space="preserve"> H      1   2   3     2.052202219505   118.61509285   191.37047621</w:t>
        <w:br/>
      </w:r>
    </w:p>
    <w:p>
      <w:r>
        <w:br/>
      </w:r>
    </w:p>
    <w:p>
      <w:r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