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(ANGSTROEM)</w:t>
        <w:br/>
      </w:r>
    </w:p>
    <w:p>
      <w:r>
        <w:t>---------------------------------</w:t>
        <w:br/>
      </w:r>
    </w:p>
    <w:p>
      <w:r>
        <w:t xml:space="preserve">  C      0.091045   -0.030261    0.138972</w:t>
        <w:br/>
      </w:r>
    </w:p>
    <w:p>
      <w:r>
        <w:t xml:space="preserve">  C     -1.092965   -0.493047    0.814891</w:t>
        <w:br/>
      </w:r>
    </w:p>
    <w:p>
      <w:r>
        <w:t xml:space="preserve">  N      1.099489    0.534711    0.713970</w:t>
        <w:br/>
      </w:r>
    </w:p>
    <w:p>
      <w:r>
        <w:t xml:space="preserve">  H     -1.974524   -0.701803    0.222564</w:t>
        <w:br/>
      </w:r>
    </w:p>
    <w:p>
      <w:r>
        <w:t xml:space="preserve">  C     -1.143144   -0.411036    2.157562</w:t>
        <w:br/>
      </w:r>
    </w:p>
    <w:p>
      <w:r>
        <w:t xml:space="preserve">  N      1.266019    0.466869    2.085065</w:t>
        <w:br/>
      </w:r>
    </w:p>
    <w:p>
      <w:r>
        <w:t xml:space="preserve">  H     -2.068116   -0.514503    2.710615</w:t>
        <w:br/>
      </w:r>
    </w:p>
    <w:p>
      <w:r>
        <w:t xml:space="preserve">  O      1.180347   -0.935757    2.582222</w:t>
        <w:br/>
      </w:r>
    </w:p>
    <w:p>
      <w:r>
        <w:t xml:space="preserve">  C      0.082582   -0.144435    2.884265</w:t>
        <w:br/>
      </w:r>
    </w:p>
    <w:p>
      <w:r>
        <w:t xml:space="preserve">  H      0.024950    0.216819    3.906754</w:t>
        <w:br/>
      </w:r>
    </w:p>
    <w:p>
      <w:r>
        <w:t xml:space="preserve">  H      0.086672    0.034313   -0.945340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